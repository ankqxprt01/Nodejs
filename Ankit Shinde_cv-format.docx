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B8A3" w14:textId="5BB9B779" w:rsidR="00514454" w:rsidRDefault="00BC6F06">
      <w:pPr>
        <w:pStyle w:val="Heading1"/>
        <w:jc w:val="center"/>
      </w:pPr>
      <w:r>
        <w:t>Name</w:t>
      </w:r>
    </w:p>
    <w:p w14:paraId="16E13AAE" w14:textId="1159E301" w:rsidR="009B0787" w:rsidRDefault="00BF5A81" w:rsidP="009B0787">
      <w:pPr>
        <w:jc w:val="center"/>
      </w:pPr>
      <w:r>
        <w:t>Email: | Contact</w:t>
      </w:r>
      <w:r w:rsidR="00E0066C">
        <w:t xml:space="preserve"> No</w:t>
      </w:r>
      <w:r>
        <w:t xml:space="preserve">: </w:t>
      </w:r>
      <w:r w:rsidR="009B0787">
        <w:t xml:space="preserve"> | Por</w:t>
      </w:r>
      <w:r w:rsidR="00621CD9">
        <w:t>tfolio</w:t>
      </w:r>
      <w:r w:rsidR="00BC6F06">
        <w:t xml:space="preserve"> Link</w:t>
      </w:r>
      <w:r w:rsidR="00E0066C">
        <w:t>:</w:t>
      </w:r>
    </w:p>
    <w:p w14:paraId="4384C862" w14:textId="77777777" w:rsidR="00514454" w:rsidRDefault="00BF5A81">
      <w:pPr>
        <w:pStyle w:val="Heading2"/>
      </w:pPr>
      <w:r>
        <w:t>Skills</w:t>
      </w:r>
    </w:p>
    <w:p w14:paraId="021CD93B" w14:textId="3E698496" w:rsidR="00E21187" w:rsidRDefault="000B5F57" w:rsidP="003742FC">
      <w:pPr>
        <w:pStyle w:val="ListBullet"/>
      </w:pPr>
      <w:proofErr w:type="gramStart"/>
      <w:r w:rsidRPr="0081084A">
        <w:t>Database :</w:t>
      </w:r>
      <w:proofErr w:type="gramEnd"/>
      <w:r w:rsidRPr="0081084A">
        <w:t xml:space="preserve"> </w:t>
      </w:r>
      <w:r w:rsidR="00E21187" w:rsidRPr="0081084A">
        <w:t xml:space="preserve">   </w:t>
      </w:r>
    </w:p>
    <w:p w14:paraId="4A69CCFC" w14:textId="7049C1E7" w:rsidR="000B5F57" w:rsidRPr="00010626" w:rsidRDefault="002157DB" w:rsidP="00010626">
      <w:pPr>
        <w:pStyle w:val="ListBullet"/>
        <w:rPr>
          <w:b/>
        </w:rPr>
      </w:pPr>
      <w:r>
        <w:rPr>
          <w:bCs/>
        </w:rPr>
        <w:t>Front</w:t>
      </w:r>
      <w:r w:rsidR="00AE5ED9">
        <w:rPr>
          <w:bCs/>
        </w:rPr>
        <w:t>-E</w:t>
      </w:r>
      <w:r>
        <w:rPr>
          <w:bCs/>
        </w:rPr>
        <w:t>nd</w:t>
      </w:r>
      <w:r w:rsidR="00B475B6">
        <w:rPr>
          <w:b/>
        </w:rPr>
        <w:t xml:space="preserve"> </w:t>
      </w:r>
      <w:r w:rsidR="00B475B6" w:rsidRPr="0081084A">
        <w:rPr>
          <w:b/>
        </w:rPr>
        <w:t>:</w:t>
      </w:r>
    </w:p>
    <w:p w14:paraId="1BF91F40" w14:textId="5A5A9B14" w:rsidR="00D15BCF" w:rsidRPr="00003787" w:rsidRDefault="00EE7CFB" w:rsidP="00003787">
      <w:pPr>
        <w:pStyle w:val="ListBullet"/>
        <w:rPr>
          <w:b/>
        </w:rPr>
      </w:pPr>
      <w:r>
        <w:t>Back</w:t>
      </w:r>
      <w:r w:rsidR="00AE5ED9">
        <w:t>-E</w:t>
      </w:r>
      <w:r>
        <w:t xml:space="preserve">nd </w:t>
      </w:r>
      <w:r w:rsidR="002157DB">
        <w:t>:</w:t>
      </w:r>
      <w:r>
        <w:t xml:space="preserve"> </w:t>
      </w:r>
    </w:p>
    <w:p w14:paraId="10F198F9" w14:textId="77777777" w:rsidR="00514454" w:rsidRDefault="00BF5A81">
      <w:pPr>
        <w:pStyle w:val="Heading2"/>
      </w:pPr>
      <w:r>
        <w:t>Experience</w:t>
      </w:r>
    </w:p>
    <w:p w14:paraId="4DBAB329" w14:textId="39D3CCB3" w:rsidR="004F2C2E" w:rsidRDefault="002F7D40">
      <w:pPr>
        <w:pStyle w:val="Heading2"/>
      </w:pPr>
      <w:r>
        <w:t>Projects</w:t>
      </w:r>
    </w:p>
    <w:p w14:paraId="2BBD8346" w14:textId="77777777" w:rsidR="004F2C2E" w:rsidRDefault="004F2C2E">
      <w:pPr>
        <w:pStyle w:val="Heading2"/>
      </w:pPr>
    </w:p>
    <w:p w14:paraId="1066B60A" w14:textId="0E77F9F9" w:rsidR="00514454" w:rsidRDefault="00BF5A81">
      <w:pPr>
        <w:pStyle w:val="Heading2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14454" w14:paraId="4F49FF28" w14:textId="77777777" w:rsidTr="00B10A50">
        <w:trPr>
          <w:trHeight w:val="367"/>
        </w:trPr>
        <w:tc>
          <w:tcPr>
            <w:tcW w:w="2700" w:type="dxa"/>
          </w:tcPr>
          <w:p w14:paraId="4F624CC3" w14:textId="77777777" w:rsidR="00514454" w:rsidRDefault="00BF5A81" w:rsidP="00352B7A">
            <w:pPr>
              <w:jc w:val="center"/>
            </w:pPr>
            <w:r>
              <w:t>Examination</w:t>
            </w:r>
          </w:p>
        </w:tc>
        <w:tc>
          <w:tcPr>
            <w:tcW w:w="2700" w:type="dxa"/>
          </w:tcPr>
          <w:p w14:paraId="0927B859" w14:textId="77777777" w:rsidR="00514454" w:rsidRDefault="00BF5A81" w:rsidP="00352B7A">
            <w:pPr>
              <w:jc w:val="center"/>
            </w:pPr>
            <w:r>
              <w:t>Board/University</w:t>
            </w:r>
          </w:p>
        </w:tc>
        <w:tc>
          <w:tcPr>
            <w:tcW w:w="2700" w:type="dxa"/>
          </w:tcPr>
          <w:p w14:paraId="53D7EA33" w14:textId="77777777" w:rsidR="00514454" w:rsidRDefault="00BF5A81" w:rsidP="00352B7A">
            <w:pPr>
              <w:jc w:val="center"/>
            </w:pPr>
            <w:r>
              <w:t>Year</w:t>
            </w:r>
          </w:p>
        </w:tc>
        <w:tc>
          <w:tcPr>
            <w:tcW w:w="2700" w:type="dxa"/>
          </w:tcPr>
          <w:p w14:paraId="1D408564" w14:textId="77777777" w:rsidR="00514454" w:rsidRDefault="00BF5A81" w:rsidP="00352B7A">
            <w:pPr>
              <w:jc w:val="center"/>
            </w:pPr>
            <w:r>
              <w:t>Percentage</w:t>
            </w:r>
          </w:p>
        </w:tc>
      </w:tr>
      <w:tr w:rsidR="00514454" w14:paraId="3EB03BC6" w14:textId="77777777">
        <w:tc>
          <w:tcPr>
            <w:tcW w:w="2700" w:type="dxa"/>
          </w:tcPr>
          <w:p w14:paraId="64CE735A" w14:textId="7BCC563B" w:rsidR="00514454" w:rsidRDefault="008F6791" w:rsidP="00AB0C3D">
            <w:pPr>
              <w:jc w:val="center"/>
            </w:pPr>
            <w:proofErr w:type="gramStart"/>
            <w:r w:rsidRPr="004143D5">
              <w:rPr>
                <w:rFonts w:cs="Arial"/>
                <w:bCs/>
                <w:szCs w:val="18"/>
              </w:rPr>
              <w:t>B.E</w:t>
            </w:r>
            <w:proofErr w:type="gramEnd"/>
          </w:p>
        </w:tc>
        <w:tc>
          <w:tcPr>
            <w:tcW w:w="2700" w:type="dxa"/>
          </w:tcPr>
          <w:p w14:paraId="5F2C2B05" w14:textId="5DCD749F" w:rsidR="00514454" w:rsidRDefault="00514454" w:rsidP="00AB0C3D">
            <w:pPr>
              <w:jc w:val="center"/>
            </w:pPr>
          </w:p>
        </w:tc>
        <w:tc>
          <w:tcPr>
            <w:tcW w:w="2700" w:type="dxa"/>
          </w:tcPr>
          <w:p w14:paraId="3C7B4B2A" w14:textId="3510C53F" w:rsidR="00514454" w:rsidRDefault="00514454" w:rsidP="00AB0C3D">
            <w:pPr>
              <w:jc w:val="center"/>
            </w:pPr>
          </w:p>
        </w:tc>
        <w:tc>
          <w:tcPr>
            <w:tcW w:w="2700" w:type="dxa"/>
          </w:tcPr>
          <w:p w14:paraId="60FF56C2" w14:textId="11DDC290" w:rsidR="00514454" w:rsidRDefault="00514454" w:rsidP="00AB0C3D">
            <w:pPr>
              <w:jc w:val="center"/>
            </w:pPr>
          </w:p>
        </w:tc>
      </w:tr>
      <w:tr w:rsidR="00514454" w14:paraId="7EA78331" w14:textId="77777777" w:rsidTr="00AB0C3D">
        <w:trPr>
          <w:trHeight w:val="532"/>
        </w:trPr>
        <w:tc>
          <w:tcPr>
            <w:tcW w:w="2700" w:type="dxa"/>
          </w:tcPr>
          <w:p w14:paraId="09F1F8F8" w14:textId="0BF00223" w:rsidR="00514454" w:rsidRPr="00AB0C3D" w:rsidRDefault="004F2C2E" w:rsidP="00AB0C3D">
            <w:pPr>
              <w:pStyle w:val="Body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12th</w:t>
            </w:r>
          </w:p>
        </w:tc>
        <w:tc>
          <w:tcPr>
            <w:tcW w:w="2700" w:type="dxa"/>
          </w:tcPr>
          <w:p w14:paraId="6274183A" w14:textId="77777777" w:rsidR="00AB0C3D" w:rsidRDefault="00AB0C3D" w:rsidP="00AB0C3D">
            <w:pPr>
              <w:jc w:val="center"/>
            </w:pPr>
          </w:p>
          <w:p w14:paraId="22E8F400" w14:textId="3049FE77" w:rsidR="00514454" w:rsidRDefault="00514454" w:rsidP="00AB0C3D">
            <w:pPr>
              <w:jc w:val="center"/>
            </w:pPr>
          </w:p>
        </w:tc>
        <w:tc>
          <w:tcPr>
            <w:tcW w:w="2700" w:type="dxa"/>
          </w:tcPr>
          <w:p w14:paraId="14823B17" w14:textId="77777777" w:rsidR="00AB0C3D" w:rsidRDefault="00AB0C3D" w:rsidP="00AB0C3D">
            <w:pPr>
              <w:jc w:val="center"/>
            </w:pPr>
          </w:p>
          <w:p w14:paraId="5DE5566D" w14:textId="5C94B834" w:rsidR="00514454" w:rsidRDefault="00514454" w:rsidP="00AB0C3D">
            <w:pPr>
              <w:jc w:val="center"/>
            </w:pPr>
          </w:p>
        </w:tc>
        <w:tc>
          <w:tcPr>
            <w:tcW w:w="2700" w:type="dxa"/>
          </w:tcPr>
          <w:p w14:paraId="19210F05" w14:textId="77777777" w:rsidR="00AB0C3D" w:rsidRDefault="00AB0C3D" w:rsidP="00AB0C3D">
            <w:pPr>
              <w:jc w:val="center"/>
            </w:pPr>
          </w:p>
          <w:p w14:paraId="423176CE" w14:textId="7D9D2079" w:rsidR="00514454" w:rsidRDefault="00514454" w:rsidP="00AB0C3D">
            <w:pPr>
              <w:jc w:val="center"/>
            </w:pPr>
          </w:p>
        </w:tc>
      </w:tr>
      <w:tr w:rsidR="008374AD" w14:paraId="4F902E0D" w14:textId="77777777">
        <w:tc>
          <w:tcPr>
            <w:tcW w:w="2700" w:type="dxa"/>
          </w:tcPr>
          <w:p w14:paraId="028A9537" w14:textId="7855B8C9" w:rsidR="008374AD" w:rsidRPr="004143D5" w:rsidRDefault="004F2C2E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                     SSC</w:t>
            </w:r>
          </w:p>
        </w:tc>
        <w:tc>
          <w:tcPr>
            <w:tcW w:w="2700" w:type="dxa"/>
          </w:tcPr>
          <w:p w14:paraId="198B11AC" w14:textId="379247A2" w:rsidR="008374AD" w:rsidRPr="00ED6749" w:rsidRDefault="008374AD" w:rsidP="00ED6749">
            <w:pPr>
              <w:pStyle w:val="BodyText"/>
              <w:jc w:val="center"/>
              <w:rPr>
                <w:rFonts w:cs="Arial"/>
                <w:szCs w:val="18"/>
              </w:rPr>
            </w:pPr>
          </w:p>
        </w:tc>
        <w:tc>
          <w:tcPr>
            <w:tcW w:w="2700" w:type="dxa"/>
          </w:tcPr>
          <w:p w14:paraId="0731B58A" w14:textId="73616570" w:rsidR="008374AD" w:rsidRDefault="008374AD" w:rsidP="00BC48C6"/>
        </w:tc>
        <w:tc>
          <w:tcPr>
            <w:tcW w:w="2700" w:type="dxa"/>
          </w:tcPr>
          <w:p w14:paraId="190E2AE4" w14:textId="68E15977" w:rsidR="008374AD" w:rsidRDefault="008374AD" w:rsidP="00B032AB">
            <w:pPr>
              <w:jc w:val="center"/>
            </w:pPr>
          </w:p>
        </w:tc>
      </w:tr>
    </w:tbl>
    <w:p w14:paraId="7B60DE24" w14:textId="77777777" w:rsidR="00514454" w:rsidRDefault="00BF5A81">
      <w:pPr>
        <w:pStyle w:val="Heading2"/>
      </w:pPr>
      <w:r>
        <w:t>Personal Details</w:t>
      </w:r>
    </w:p>
    <w:p w14:paraId="4E370848" w14:textId="5B07AAFE" w:rsidR="00514454" w:rsidRDefault="00BF5A81">
      <w:r>
        <w:t xml:space="preserve">Name: </w:t>
      </w:r>
    </w:p>
    <w:p w14:paraId="74C295C9" w14:textId="0D8184D7" w:rsidR="00514454" w:rsidRDefault="00BF5A81" w:rsidP="00DD7AFC">
      <w:r>
        <w:t xml:space="preserve">Date of Birth: </w:t>
      </w:r>
    </w:p>
    <w:p w14:paraId="1F23C7A3" w14:textId="0F6EBC82" w:rsidR="00514454" w:rsidRDefault="00BF5A81">
      <w:r>
        <w:t>Address:</w:t>
      </w:r>
    </w:p>
    <w:p w14:paraId="6675ACD1" w14:textId="77777777" w:rsidR="003B0061" w:rsidRDefault="003B0061" w:rsidP="003B0061">
      <w:pPr>
        <w:pStyle w:val="Heading2"/>
      </w:pPr>
      <w:r>
        <w:t>Declaration</w:t>
      </w:r>
    </w:p>
    <w:p w14:paraId="4B73C1B1" w14:textId="77777777" w:rsidR="003B0061" w:rsidRDefault="003B0061" w:rsidP="003B0061">
      <w:r>
        <w:t>I hereby declare that the above-mentioned information is true to the best of my knowledge.</w:t>
      </w:r>
    </w:p>
    <w:p w14:paraId="417AE176" w14:textId="77777777" w:rsidR="00F42AF0" w:rsidRDefault="00F42AF0" w:rsidP="003B0061"/>
    <w:p w14:paraId="24B8F402" w14:textId="77777777" w:rsidR="003B0061" w:rsidRDefault="003B0061"/>
    <w:sectPr w:rsidR="003B0061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E3D5F"/>
    <w:multiLevelType w:val="hybridMultilevel"/>
    <w:tmpl w:val="2B745798"/>
    <w:lvl w:ilvl="0" w:tplc="D69840D4">
      <w:start w:val="1"/>
      <w:numFmt w:val="bullet"/>
      <w:lvlText w:val=""/>
      <w:lvlJc w:val="left"/>
      <w:pPr>
        <w:ind w:left="615" w:hanging="360"/>
      </w:pPr>
      <w:rPr>
        <w:rFonts w:ascii="Symbol" w:hAnsi="Symbol" w:hint="default"/>
        <w:color w:val="000000"/>
        <w:sz w:val="28"/>
        <w:szCs w:val="28"/>
      </w:rPr>
    </w:lvl>
    <w:lvl w:ilvl="1" w:tplc="92B81250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D20C96E0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86F03444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84121D00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EE9C79AE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956A6BC2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69C65A40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AFDE61B2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0" w15:restartNumberingAfterBreak="0">
    <w:nsid w:val="0EB61660"/>
    <w:multiLevelType w:val="hybridMultilevel"/>
    <w:tmpl w:val="508A3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D27B67"/>
    <w:multiLevelType w:val="hybridMultilevel"/>
    <w:tmpl w:val="05B8BE20"/>
    <w:lvl w:ilvl="0" w:tplc="B07C17B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705572"/>
    <w:multiLevelType w:val="hybridMultilevel"/>
    <w:tmpl w:val="1C2AEA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B84606"/>
    <w:multiLevelType w:val="hybridMultilevel"/>
    <w:tmpl w:val="0F0C7A6C"/>
    <w:lvl w:ilvl="0" w:tplc="B07C17B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02208"/>
    <w:multiLevelType w:val="hybridMultilevel"/>
    <w:tmpl w:val="A5D8FB0A"/>
    <w:lvl w:ilvl="0" w:tplc="77988B8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92139"/>
    <w:multiLevelType w:val="hybridMultilevel"/>
    <w:tmpl w:val="6B58AC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669280">
    <w:abstractNumId w:val="8"/>
  </w:num>
  <w:num w:numId="2" w16cid:durableId="267007305">
    <w:abstractNumId w:val="6"/>
  </w:num>
  <w:num w:numId="3" w16cid:durableId="627661003">
    <w:abstractNumId w:val="5"/>
  </w:num>
  <w:num w:numId="4" w16cid:durableId="665509">
    <w:abstractNumId w:val="4"/>
  </w:num>
  <w:num w:numId="5" w16cid:durableId="1253928983">
    <w:abstractNumId w:val="7"/>
  </w:num>
  <w:num w:numId="6" w16cid:durableId="1810587717">
    <w:abstractNumId w:val="3"/>
  </w:num>
  <w:num w:numId="7" w16cid:durableId="410661620">
    <w:abstractNumId w:val="2"/>
  </w:num>
  <w:num w:numId="8" w16cid:durableId="860434700">
    <w:abstractNumId w:val="1"/>
  </w:num>
  <w:num w:numId="9" w16cid:durableId="913780734">
    <w:abstractNumId w:val="0"/>
  </w:num>
  <w:num w:numId="10" w16cid:durableId="129640510">
    <w:abstractNumId w:val="9"/>
  </w:num>
  <w:num w:numId="11" w16cid:durableId="934365449">
    <w:abstractNumId w:val="14"/>
  </w:num>
  <w:num w:numId="12" w16cid:durableId="2001300924">
    <w:abstractNumId w:val="13"/>
  </w:num>
  <w:num w:numId="13" w16cid:durableId="1948582708">
    <w:abstractNumId w:val="10"/>
  </w:num>
  <w:num w:numId="14" w16cid:durableId="399059821">
    <w:abstractNumId w:val="12"/>
  </w:num>
  <w:num w:numId="15" w16cid:durableId="1900045801">
    <w:abstractNumId w:val="15"/>
  </w:num>
  <w:num w:numId="16" w16cid:durableId="20143367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787"/>
    <w:rsid w:val="00010626"/>
    <w:rsid w:val="00034616"/>
    <w:rsid w:val="00047C9A"/>
    <w:rsid w:val="0006063C"/>
    <w:rsid w:val="00067F2D"/>
    <w:rsid w:val="00094651"/>
    <w:rsid w:val="000A6CB9"/>
    <w:rsid w:val="000B5F57"/>
    <w:rsid w:val="00134AD7"/>
    <w:rsid w:val="0015074B"/>
    <w:rsid w:val="00182FE1"/>
    <w:rsid w:val="00191239"/>
    <w:rsid w:val="001A28DF"/>
    <w:rsid w:val="001E73CE"/>
    <w:rsid w:val="002157DB"/>
    <w:rsid w:val="002505A5"/>
    <w:rsid w:val="00252CCB"/>
    <w:rsid w:val="002621A7"/>
    <w:rsid w:val="00285DF3"/>
    <w:rsid w:val="0029639D"/>
    <w:rsid w:val="002B3094"/>
    <w:rsid w:val="002F7D40"/>
    <w:rsid w:val="00326F90"/>
    <w:rsid w:val="00340151"/>
    <w:rsid w:val="0034430E"/>
    <w:rsid w:val="00352B7A"/>
    <w:rsid w:val="00355743"/>
    <w:rsid w:val="003664FA"/>
    <w:rsid w:val="003742FC"/>
    <w:rsid w:val="003B0061"/>
    <w:rsid w:val="003E6472"/>
    <w:rsid w:val="00401E5B"/>
    <w:rsid w:val="00402589"/>
    <w:rsid w:val="004143D5"/>
    <w:rsid w:val="00452C97"/>
    <w:rsid w:val="00460506"/>
    <w:rsid w:val="00474DF8"/>
    <w:rsid w:val="00491A58"/>
    <w:rsid w:val="004B34F3"/>
    <w:rsid w:val="004C41FB"/>
    <w:rsid w:val="004C4D08"/>
    <w:rsid w:val="004F2C2E"/>
    <w:rsid w:val="005050D1"/>
    <w:rsid w:val="00514454"/>
    <w:rsid w:val="005149E9"/>
    <w:rsid w:val="00534326"/>
    <w:rsid w:val="00590896"/>
    <w:rsid w:val="00591CBF"/>
    <w:rsid w:val="00621CD9"/>
    <w:rsid w:val="00696E70"/>
    <w:rsid w:val="00697FC6"/>
    <w:rsid w:val="006F394F"/>
    <w:rsid w:val="00720CE5"/>
    <w:rsid w:val="007520C3"/>
    <w:rsid w:val="00756D3D"/>
    <w:rsid w:val="00761357"/>
    <w:rsid w:val="007E1AA9"/>
    <w:rsid w:val="00811D05"/>
    <w:rsid w:val="00826D8F"/>
    <w:rsid w:val="00837126"/>
    <w:rsid w:val="008374AD"/>
    <w:rsid w:val="00860D21"/>
    <w:rsid w:val="00883700"/>
    <w:rsid w:val="008F6791"/>
    <w:rsid w:val="00987676"/>
    <w:rsid w:val="00995788"/>
    <w:rsid w:val="009B0787"/>
    <w:rsid w:val="009C449E"/>
    <w:rsid w:val="009D2468"/>
    <w:rsid w:val="00A10C7B"/>
    <w:rsid w:val="00A13C32"/>
    <w:rsid w:val="00A54FCD"/>
    <w:rsid w:val="00A77097"/>
    <w:rsid w:val="00A8573E"/>
    <w:rsid w:val="00AA1D8D"/>
    <w:rsid w:val="00AB0C3D"/>
    <w:rsid w:val="00AB4F29"/>
    <w:rsid w:val="00AE54D4"/>
    <w:rsid w:val="00AE5ED9"/>
    <w:rsid w:val="00B032AB"/>
    <w:rsid w:val="00B10A50"/>
    <w:rsid w:val="00B204CF"/>
    <w:rsid w:val="00B40E03"/>
    <w:rsid w:val="00B475B6"/>
    <w:rsid w:val="00B47730"/>
    <w:rsid w:val="00B51BDC"/>
    <w:rsid w:val="00B8539A"/>
    <w:rsid w:val="00B9493C"/>
    <w:rsid w:val="00BC48C6"/>
    <w:rsid w:val="00BC6F06"/>
    <w:rsid w:val="00BE4202"/>
    <w:rsid w:val="00BF5A81"/>
    <w:rsid w:val="00C00A87"/>
    <w:rsid w:val="00C2241B"/>
    <w:rsid w:val="00C77CE6"/>
    <w:rsid w:val="00CB0664"/>
    <w:rsid w:val="00D06FBB"/>
    <w:rsid w:val="00D15BCF"/>
    <w:rsid w:val="00D4362B"/>
    <w:rsid w:val="00D732EF"/>
    <w:rsid w:val="00DA27C9"/>
    <w:rsid w:val="00DA5899"/>
    <w:rsid w:val="00DD7AFC"/>
    <w:rsid w:val="00DE3D3E"/>
    <w:rsid w:val="00DE609E"/>
    <w:rsid w:val="00E0066C"/>
    <w:rsid w:val="00E21187"/>
    <w:rsid w:val="00E2632A"/>
    <w:rsid w:val="00E74D5B"/>
    <w:rsid w:val="00EB5098"/>
    <w:rsid w:val="00ED6749"/>
    <w:rsid w:val="00EE7CFB"/>
    <w:rsid w:val="00EF20AD"/>
    <w:rsid w:val="00F005CC"/>
    <w:rsid w:val="00F42AF0"/>
    <w:rsid w:val="00F63E74"/>
    <w:rsid w:val="00F67852"/>
    <w:rsid w:val="00FC4E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14F25AD-DA76-47BE-B239-FAB0317A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B30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7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 Shinde</cp:lastModifiedBy>
  <cp:revision>6</cp:revision>
  <dcterms:created xsi:type="dcterms:W3CDTF">2025-07-06T15:54:00Z</dcterms:created>
  <dcterms:modified xsi:type="dcterms:W3CDTF">2025-07-06T15:57:00Z</dcterms:modified>
  <cp:category/>
</cp:coreProperties>
</file>